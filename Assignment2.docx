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20269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Software Requirements Specification</w:t>
      </w:r>
    </w:p>
    <w:p w14:paraId="5511CE76" w14:textId="272A58B7" w:rsidR="00D576BF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Project: Kreator Konnect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Subject: Software Engineering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Group Members:</w:t>
      </w:r>
    </w:p>
    <w:p w14:paraId="1A0E72BD" w14:textId="37546CEA" w:rsidR="00D576BF" w:rsidRDefault="00D576BF" w:rsidP="002F483A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22i-0950 Azfar Bilal</w:t>
      </w:r>
    </w:p>
    <w:p w14:paraId="6822807F" w14:textId="28757789" w:rsidR="002F483A" w:rsidRPr="00D576BF" w:rsidRDefault="00D576BF" w:rsidP="00D576BF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22i-0920 Aashir Hamee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</w:t>
      </w:r>
      <w:r w:rsidR="002F483A" w:rsidRPr="00D576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Deliverable Number: Sprint 1 Documentation</w:t>
      </w:r>
      <w:r w:rsidR="002F483A" w:rsidRPr="00D576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 xml:space="preserve">Date of Submission: </w:t>
      </w:r>
      <w:r w:rsidRPr="00D576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23</w:t>
      </w:r>
      <w:r w:rsidRPr="00D576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vertAlign w:val="superscript"/>
        </w:rPr>
        <w:t>rd</w:t>
      </w:r>
      <w:r w:rsidRPr="00D576B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March 22, 2025</w:t>
      </w:r>
    </w:p>
    <w:p w14:paraId="77B70595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C3891BC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5C7EBC4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26C1109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7CF781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5375D54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2B7D388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EB53223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4CE6128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CBC70EF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9BF97B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8E0577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272EC6B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2317143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EFFD475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54886BC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EA87A1B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5579683A">
          <v:rect id="_x0000_i1025" style="width:0;height:1.5pt" o:hralign="center" o:hrstd="t" o:hr="t" fillcolor="#a0a0a0" stroked="f"/>
        </w:pict>
      </w:r>
    </w:p>
    <w:p w14:paraId="70611BD9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Contents</w:t>
      </w:r>
    </w:p>
    <w:p w14:paraId="58763CF5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Introduction</w:t>
      </w:r>
    </w:p>
    <w:p w14:paraId="4B0D56D9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1.1 Purpose</w:t>
      </w:r>
    </w:p>
    <w:p w14:paraId="59C9A67C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1.2 Document Conventions</w:t>
      </w:r>
    </w:p>
    <w:p w14:paraId="2804D337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1.3 Intended Audience and Reading Suggestions</w:t>
      </w:r>
    </w:p>
    <w:p w14:paraId="5C27BB99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1.4 Product Scope</w:t>
      </w:r>
    </w:p>
    <w:p w14:paraId="7B54B585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1.5 References</w:t>
      </w:r>
    </w:p>
    <w:p w14:paraId="7BC4A074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Overall Description</w:t>
      </w:r>
    </w:p>
    <w:p w14:paraId="414C8D22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2.1 Product Perspective</w:t>
      </w:r>
    </w:p>
    <w:p w14:paraId="30CF2918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2.2 Product Functions</w:t>
      </w:r>
    </w:p>
    <w:p w14:paraId="16684C19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2.3 User Classes and Characteristics</w:t>
      </w:r>
    </w:p>
    <w:p w14:paraId="3A3C0E69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2.4 Operating Environment</w:t>
      </w:r>
    </w:p>
    <w:p w14:paraId="2D0195E2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2.5 Design and Implementation Constraints</w:t>
      </w:r>
    </w:p>
    <w:p w14:paraId="30DFBA5F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2.6 User Documentation</w:t>
      </w:r>
    </w:p>
    <w:p w14:paraId="11FD9BFE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2.7 Assumptions and Dependencies</w:t>
      </w:r>
    </w:p>
    <w:p w14:paraId="49560BB5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External Interface Requirements</w:t>
      </w:r>
    </w:p>
    <w:p w14:paraId="050BED95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3.1 User Interfaces</w:t>
      </w:r>
    </w:p>
    <w:p w14:paraId="35A623E7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3.2 Hardware Interfaces</w:t>
      </w:r>
    </w:p>
    <w:p w14:paraId="41BC264A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3.3 Software Interfaces</w:t>
      </w:r>
    </w:p>
    <w:p w14:paraId="6A15C8C3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3.4 Communications Interfaces</w:t>
      </w:r>
    </w:p>
    <w:p w14:paraId="60C3BF8C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System Features (User Stories)</w:t>
      </w:r>
    </w:p>
    <w:p w14:paraId="50984E7A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Other Non-functional Requirements</w:t>
      </w:r>
    </w:p>
    <w:p w14:paraId="7E077861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Design</w:t>
      </w:r>
    </w:p>
    <w:p w14:paraId="7FA22E2D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6.1 Use Case Diagram</w:t>
      </w:r>
    </w:p>
    <w:p w14:paraId="0BD267D1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6.2 Activity Diagram</w:t>
      </w:r>
    </w:p>
    <w:p w14:paraId="21E56CF5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6.3 Sequence Diagram</w:t>
      </w:r>
    </w:p>
    <w:p w14:paraId="7991B709" w14:textId="77777777" w:rsidR="002F483A" w:rsidRPr="002F483A" w:rsidRDefault="002F483A" w:rsidP="002F483A">
      <w:pPr>
        <w:numPr>
          <w:ilvl w:val="1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6.4 Class Diagram</w:t>
      </w:r>
    </w:p>
    <w:p w14:paraId="6627D1C6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Sprint Backlog</w:t>
      </w:r>
    </w:p>
    <w:p w14:paraId="20A77C5D" w14:textId="77777777" w:rsidR="002F483A" w:rsidRP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GitHub Repository &amp; Trello Snapshots</w:t>
      </w:r>
    </w:p>
    <w:p w14:paraId="545AB0AF" w14:textId="77777777" w:rsidR="002F483A" w:rsidRDefault="002F483A" w:rsidP="002F483A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 Burn-down Chart</w:t>
      </w:r>
    </w:p>
    <w:p w14:paraId="794C84F0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95FE67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BBC6346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229227D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4AB9511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D34829A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844D4B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F635A94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18E7C20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D648EC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19E980E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70109C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390C8E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pict w14:anchorId="2DA061AC">
          <v:rect id="_x0000_i1026" style="width:0;height:1.5pt" o:hralign="center" o:hrstd="t" o:hr="t" fillcolor="#a0a0a0" stroked="f"/>
        </w:pict>
      </w:r>
    </w:p>
    <w:p w14:paraId="45A37B67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Introduction</w:t>
      </w:r>
    </w:p>
    <w:p w14:paraId="2BC1F3C3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1.1 Purpose</w:t>
      </w:r>
    </w:p>
    <w:p w14:paraId="4AB15568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This document provides a detailed specification for Kreator Konnect, a subscription-based content platform for creators and their audiences.</w:t>
      </w:r>
    </w:p>
    <w:p w14:paraId="10266142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1.2 Document Conventions</w:t>
      </w:r>
    </w:p>
    <w:p w14:paraId="2B6DD8BA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This document follows the IEEE Software Requirements Specification (SRS) format.</w:t>
      </w:r>
    </w:p>
    <w:p w14:paraId="30201071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1.3 Intended Audience and Reading Suggestions</w:t>
      </w:r>
    </w:p>
    <w:p w14:paraId="592393B8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primary audience for this document includes:</w:t>
      </w:r>
    </w:p>
    <w:p w14:paraId="44E6DD6C" w14:textId="77777777" w:rsidR="002F483A" w:rsidRPr="002F483A" w:rsidRDefault="002F483A" w:rsidP="002F483A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Software developers</w:t>
      </w:r>
    </w:p>
    <w:p w14:paraId="67C9616E" w14:textId="77777777" w:rsidR="002F483A" w:rsidRPr="002F483A" w:rsidRDefault="002F483A" w:rsidP="002F483A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Project managers</w:t>
      </w:r>
    </w:p>
    <w:p w14:paraId="33ABBA10" w14:textId="77777777" w:rsidR="002F483A" w:rsidRPr="002F483A" w:rsidRDefault="002F483A" w:rsidP="002F483A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Testers</w:t>
      </w:r>
    </w:p>
    <w:p w14:paraId="5E0DD060" w14:textId="77777777" w:rsidR="002F483A" w:rsidRPr="002F483A" w:rsidRDefault="002F483A" w:rsidP="002F483A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Stakeholders</w:t>
      </w:r>
    </w:p>
    <w:p w14:paraId="52FFE78A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It is structured for reading from general project details to specific system features.</w:t>
      </w:r>
    </w:p>
    <w:p w14:paraId="3E626BDB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1.4 Product Scope</w:t>
      </w:r>
    </w:p>
    <w:p w14:paraId="60D0786A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Kreator Konnect is designed to allow content creators to monetize their work through a membership-based model. The platform enables:</w:t>
      </w:r>
    </w:p>
    <w:p w14:paraId="38A85BC4" w14:textId="77777777" w:rsidR="002F483A" w:rsidRPr="002F483A" w:rsidRDefault="002F483A" w:rsidP="002F483A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Secure payments</w:t>
      </w:r>
    </w:p>
    <w:p w14:paraId="2DD53F34" w14:textId="77777777" w:rsidR="002F483A" w:rsidRPr="002F483A" w:rsidRDefault="002F483A" w:rsidP="002F483A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Exclusive content access</w:t>
      </w:r>
    </w:p>
    <w:p w14:paraId="68E66EED" w14:textId="77777777" w:rsidR="002F483A" w:rsidRPr="002F483A" w:rsidRDefault="002F483A" w:rsidP="002F483A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Community engagement</w:t>
      </w:r>
    </w:p>
    <w:p w14:paraId="6B3A6D69" w14:textId="77777777" w:rsidR="002F483A" w:rsidRPr="002F483A" w:rsidRDefault="002F483A" w:rsidP="002F483A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Analytics for creators</w:t>
      </w:r>
    </w:p>
    <w:p w14:paraId="3B8443E4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1.5 References</w:t>
      </w:r>
    </w:p>
    <w:p w14:paraId="5C2D4749" w14:textId="77777777" w:rsidR="002F483A" w:rsidRPr="002F483A" w:rsidRDefault="002F483A" w:rsidP="002F483A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SRS Template Document</w:t>
      </w:r>
    </w:p>
    <w:p w14:paraId="5014A3F8" w14:textId="77777777" w:rsidR="002F483A" w:rsidRPr="002F483A" w:rsidRDefault="002F483A" w:rsidP="002F483A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Group#6_sectionA Document</w:t>
      </w:r>
    </w:p>
    <w:p w14:paraId="34F4A3E8" w14:textId="77777777" w:rsidR="002F483A" w:rsidRDefault="002F483A" w:rsidP="00C457F2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[Applied software engineering series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]</w:t>
      </w:r>
      <w:r w:rsidRPr="002F483A">
        <w:t xml:space="preserve"> 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Auerbach Series on Applied Software Engineering</w:t>
      </w:r>
    </w:p>
    <w:p w14:paraId="59512289" w14:textId="4BA0B633" w:rsidR="002F483A" w:rsidRDefault="002F483A" w:rsidP="00C457F2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Requiremen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ts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ngineering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Fundamentals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 Foundation Level</w:t>
      </w:r>
    </w:p>
    <w:p w14:paraId="6A6E9BF5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959EF7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0803A73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7BAC62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6098E91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FEBC197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856B27C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75BDCD2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F4D0260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6D0D19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98FA9C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F5C83AD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844670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2298BD8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8966CA" w14:textId="136171FE" w:rsidR="002F483A" w:rsidRPr="002F483A" w:rsidRDefault="002F483A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E647005" w14:textId="1C5EC729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 Overall Description</w:t>
      </w:r>
    </w:p>
    <w:p w14:paraId="3E2A28EA" w14:textId="786F419E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.1 Product Perspective</w:t>
      </w:r>
    </w:p>
    <w:p w14:paraId="72705C37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Kreator Konnect is a standalone platform designed to help content creators monetize their work through subscriptions and exclusive content access. It integrates with payment gateways and notification services.</w:t>
      </w:r>
    </w:p>
    <w:p w14:paraId="5B8EA78F" w14:textId="17512C2A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.2 Product Functions</w:t>
      </w:r>
    </w:p>
    <w:p w14:paraId="0ABF0347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key functions of the platform include: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Secure user authentication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Subscription management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Exclusive content access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Payment processing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Community engagement features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Creator analytics dashboard</w:t>
      </w:r>
    </w:p>
    <w:p w14:paraId="5CED649A" w14:textId="55A41151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.3 User Classes and Characteristics</w:t>
      </w:r>
    </w:p>
    <w:p w14:paraId="1A394F6D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• General Users – Subscribe, view content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Creators – Upload content, set memberships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Administrators – Manage users, enforce policies</w:t>
      </w:r>
    </w:p>
    <w:p w14:paraId="23A8B628" w14:textId="39224154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.4 Operating Environment</w:t>
      </w:r>
    </w:p>
    <w:p w14:paraId="1A60E0CB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system will be a web-based application with a responsive design, compatible with modern browsers and mobile devices.</w:t>
      </w:r>
    </w:p>
    <w:p w14:paraId="119C916F" w14:textId="5E2515E0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.5 Design and Implementation Constraints</w:t>
      </w:r>
    </w:p>
    <w:p w14:paraId="3E83FFF4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• Integration with third-party payment providers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Compliance with security standards (AES-256 encryption, 2FA)</w:t>
      </w:r>
    </w:p>
    <w:p w14:paraId="68FF090F" w14:textId="59CDB979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.6 User Documentation</w:t>
      </w:r>
    </w:p>
    <w:p w14:paraId="1B0B60FD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guides and FAQs will be available in the Help Center.</w:t>
      </w:r>
    </w:p>
    <w:p w14:paraId="1E9489E7" w14:textId="7B8FFF58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.7 Assumptions and Dependencies</w:t>
      </w:r>
    </w:p>
    <w:p w14:paraId="437B1B0A" w14:textId="77777777" w:rsidR="00514E7D" w:rsidRPr="00514E7D" w:rsidRDefault="00514E7D" w:rsidP="00514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The platform depends on: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Third-party payment services (Stripe, PayPal)</w:t>
      </w:r>
      <w:r w:rsidRPr="00514E7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• Email/SMS notification services</w:t>
      </w:r>
    </w:p>
    <w:p w14:paraId="281C34FB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39A9931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966F4D2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B296601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5DCC944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2309CD9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D5BDB8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43A932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87046F9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53E3F89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B200FB2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67A71F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B828724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67EEA4C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E75B11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6338BDB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B1F5974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503537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0D6B5F4" w14:textId="77777777" w:rsidR="00514E7D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4411631" w14:textId="77777777" w:rsidR="00514E7D" w:rsidRPr="002F483A" w:rsidRDefault="00514E7D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6F104F7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4AF22747">
          <v:rect id="_x0000_i1027" style="width:0;height:1.5pt" o:hralign="center" o:hrstd="t" o:hr="t" fillcolor="#a0a0a0" stroked="f"/>
        </w:pict>
      </w:r>
    </w:p>
    <w:p w14:paraId="07583AF2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External Interface Requirements</w:t>
      </w:r>
    </w:p>
    <w:p w14:paraId="5EDA06C4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3.1 User Interfaces</w:t>
      </w:r>
    </w:p>
    <w:p w14:paraId="6D427786" w14:textId="77777777" w:rsidR="002F483A" w:rsidRPr="002F483A" w:rsidRDefault="002F483A" w:rsidP="002F483A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platform will have a responsive web UI for users to sign up, browse content, and manage subscriptions.</w:t>
      </w:r>
    </w:p>
    <w:p w14:paraId="29F04638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3.2 Hardware Interfaces</w:t>
      </w:r>
    </w:p>
    <w:p w14:paraId="01C2939C" w14:textId="77777777" w:rsidR="002F483A" w:rsidRPr="002F483A" w:rsidRDefault="002F483A" w:rsidP="002F483A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system does not have direct hardware dependencies, apart from hosting servers.</w:t>
      </w:r>
    </w:p>
    <w:p w14:paraId="20A5832B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3.3 Software Interfaces</w:t>
      </w:r>
    </w:p>
    <w:p w14:paraId="08A5C4A5" w14:textId="77777777" w:rsidR="002F483A" w:rsidRPr="002F483A" w:rsidRDefault="002F483A" w:rsidP="002F483A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Integrations with payment gateways (Stripe/PayPal), email services, and cloud storage APIs.</w:t>
      </w:r>
    </w:p>
    <w:p w14:paraId="5A75A503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3.4 Communications Interfaces</w:t>
      </w:r>
    </w:p>
    <w:p w14:paraId="6E485155" w14:textId="77777777" w:rsidR="002F483A" w:rsidRPr="002F483A" w:rsidRDefault="002F483A" w:rsidP="002F483A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RESTful API endpoints for:</w:t>
      </w:r>
    </w:p>
    <w:p w14:paraId="676523A3" w14:textId="77777777" w:rsidR="002F483A" w:rsidRPr="002F483A" w:rsidRDefault="002F483A" w:rsidP="002F483A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authentication</w:t>
      </w:r>
    </w:p>
    <w:p w14:paraId="2E150480" w14:textId="77777777" w:rsidR="002F483A" w:rsidRPr="002F483A" w:rsidRDefault="002F483A" w:rsidP="002F483A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Subscription handling</w:t>
      </w:r>
    </w:p>
    <w:p w14:paraId="775A65A2" w14:textId="77777777" w:rsidR="002F483A" w:rsidRDefault="002F483A" w:rsidP="002F483A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Notifications</w:t>
      </w:r>
    </w:p>
    <w:p w14:paraId="1A135421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94D8ADD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DB445D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C4BDDB9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E511BC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F169975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B3900A" w14:textId="77777777" w:rsidR="004B5888" w:rsidRPr="002F483A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1F9EE76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46D99A3F">
          <v:rect id="_x0000_i1028" style="width:0;height:1.5pt" o:hralign="center" o:hrstd="t" o:hr="t" fillcolor="#a0a0a0" stroked="f"/>
        </w:pict>
      </w:r>
    </w:p>
    <w:p w14:paraId="4C3E1363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System Features (User Stories)</w:t>
      </w:r>
    </w:p>
    <w:p w14:paraId="047A93BC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Authentication</w:t>
      </w:r>
    </w:p>
    <w:p w14:paraId="6D8253CF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Users can securely sign up, log in, and manage their credentials.</w:t>
      </w:r>
    </w:p>
    <w:p w14:paraId="3BD61519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Exclusive Content Access</w:t>
      </w:r>
    </w:p>
    <w:p w14:paraId="1EF44550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Creators can mark content as exclusive, and only paying members can access it.</w:t>
      </w:r>
    </w:p>
    <w:p w14:paraId="1C13D0C0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Profile Management</w:t>
      </w:r>
    </w:p>
    <w:p w14:paraId="3F3C228D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Users can update their profile details, including bio and images.</w:t>
      </w:r>
    </w:p>
    <w:p w14:paraId="01065C09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Subscription Management</w:t>
      </w:r>
    </w:p>
    <w:p w14:paraId="6C056C74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Users can subscribe, cancel, or upgrade their membership plans.</w:t>
      </w:r>
    </w:p>
    <w:p w14:paraId="271E9E45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Two-Factor Authentication</w:t>
      </w:r>
    </w:p>
    <w:p w14:paraId="5CAA934F" w14:textId="77777777" w:rsidR="002F483A" w:rsidRPr="00514E7D" w:rsidRDefault="002F483A" w:rsidP="002F48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Users can enable 2FA for additional account security.</w:t>
      </w:r>
    </w:p>
    <w:p w14:paraId="036CD1E8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F1F5D81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E658C7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7B8841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BDD2BE0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F16DC2F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BE2873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A08E0B8" w14:textId="77777777" w:rsidR="00514E7D" w:rsidRDefault="00514E7D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1D82511" w14:textId="77777777" w:rsidR="00514E7D" w:rsidRPr="002F483A" w:rsidRDefault="00514E7D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6E21A2A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24FF395B">
          <v:rect id="_x0000_i1029" style="width:0;height:1.5pt" o:hralign="center" o:hrstd="t" o:hr="t" fillcolor="#a0a0a0" stroked="f"/>
        </w:pict>
      </w:r>
    </w:p>
    <w:p w14:paraId="7B127646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5. Non-functional Requirements</w:t>
      </w:r>
    </w:p>
    <w:p w14:paraId="0E506467" w14:textId="77777777" w:rsidR="002F483A" w:rsidRPr="002F483A" w:rsidRDefault="002F483A" w:rsidP="002F483A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Performance: The system must handle up to 10,000 concurrent users.</w:t>
      </w:r>
    </w:p>
    <w:p w14:paraId="3D287865" w14:textId="77777777" w:rsidR="002F483A" w:rsidRPr="002F483A" w:rsidRDefault="002F483A" w:rsidP="002F483A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Security: Data must be encrypted using AES-256.</w:t>
      </w:r>
    </w:p>
    <w:p w14:paraId="549F7E47" w14:textId="77777777" w:rsidR="002F483A" w:rsidRPr="002F483A" w:rsidRDefault="002F483A" w:rsidP="002F483A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Availability: 99.9% uptime guarantee.</w:t>
      </w:r>
    </w:p>
    <w:p w14:paraId="05BC3D7E" w14:textId="77777777" w:rsidR="002F483A" w:rsidRDefault="002F483A" w:rsidP="002F483A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Usability: The UI should be intuitive and responsive.</w:t>
      </w:r>
    </w:p>
    <w:p w14:paraId="313B97DC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47604E8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0553C2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8FEAE84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A6BC9A0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3897F3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EDE5DB7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C6A3974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1AF6F8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5824DF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E103289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5BEB96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7B78ABE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3BB221D" w14:textId="77777777" w:rsidR="004B5888" w:rsidRPr="002F483A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8FBA21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pict w14:anchorId="6E48230F">
          <v:rect id="_x0000_i1030" style="width:0;height:1.5pt" o:hralign="center" o:hrstd="t" o:hr="t" fillcolor="#a0a0a0" stroked="f"/>
        </w:pict>
      </w:r>
    </w:p>
    <w:p w14:paraId="21E45609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 Design (Diagrams)</w:t>
      </w:r>
    </w:p>
    <w:p w14:paraId="63F8B7B2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6.1 Use Case Diagram</w:t>
      </w:r>
    </w:p>
    <w:p w14:paraId="2489EDA2" w14:textId="4F6646F7" w:rsidR="004B5888" w:rsidRPr="002F483A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1BD61D3" wp14:editId="65464AB4">
            <wp:extent cx="1544230" cy="6758940"/>
            <wp:effectExtent l="0" t="0" r="0" b="3810"/>
            <wp:docPr id="9898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8032" name="Picture 9898880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093" cy="67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668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6.2 Activity Diagram (User Authentication, Content Access, Subscription Management)</w:t>
      </w:r>
    </w:p>
    <w:p w14:paraId="026E310D" w14:textId="585C7106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Authentication</w:t>
      </w:r>
    </w:p>
    <w:p w14:paraId="2B313C90" w14:textId="35B5643B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AD30C78" wp14:editId="480A1457">
            <wp:extent cx="3932261" cy="3734124"/>
            <wp:effectExtent l="0" t="0" r="0" b="0"/>
            <wp:docPr id="295279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9178" name="Picture 295279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AE8" w14:textId="5AC10EC4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Content Access</w:t>
      </w:r>
    </w:p>
    <w:p w14:paraId="7938257E" w14:textId="6ACCE700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1C6CA62" wp14:editId="6C61A4B1">
            <wp:extent cx="3871295" cy="2530059"/>
            <wp:effectExtent l="0" t="0" r="0" b="3810"/>
            <wp:docPr id="1427199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99233" name="Picture 14271992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2A4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AA91C29" w14:textId="34CB0022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Subscription Management</w:t>
      </w:r>
    </w:p>
    <w:p w14:paraId="6B8C431E" w14:textId="04CC35F9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93F3DE4" wp14:editId="09DC3DCF">
            <wp:extent cx="3886537" cy="4046571"/>
            <wp:effectExtent l="0" t="0" r="0" b="0"/>
            <wp:docPr id="535572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72028" name="Picture 535572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8A01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0DBB545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F5FA8A4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3282C08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3ED333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301BA61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96C02D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77F1A52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B06A20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3BCC991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E527C8" w14:textId="77777777" w:rsidR="004B5888" w:rsidRPr="002F483A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1261E3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6.3 Sequence Diagrams</w:t>
      </w:r>
    </w:p>
    <w:p w14:paraId="46D10227" w14:textId="7A4273CC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Authentication</w:t>
      </w:r>
    </w:p>
    <w:p w14:paraId="79B9E0E2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8973F13" wp14:editId="52C351E0">
            <wp:extent cx="3867150" cy="2828925"/>
            <wp:effectExtent l="0" t="0" r="0" b="9525"/>
            <wp:docPr id="1304472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72183" name="Picture 1304472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FCB3" w14:textId="0426D01A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Content Access</w:t>
      </w:r>
    </w:p>
    <w:p w14:paraId="0BD6E270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FFFD716" wp14:editId="2A28E999">
            <wp:extent cx="4019550" cy="2828925"/>
            <wp:effectExtent l="0" t="0" r="0" b="9525"/>
            <wp:docPr id="3232958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5864" name="Picture 3232958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A65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B6FC69A" w14:textId="77777777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1F12EF" w14:textId="626157BD" w:rsidR="004B5888" w:rsidRDefault="004B5888" w:rsidP="004B58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Subscription Management</w:t>
      </w:r>
    </w:p>
    <w:p w14:paraId="6443F51C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2FEA3F8" w14:textId="5798613A" w:rsidR="004B5888" w:rsidRPr="002F483A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971D238" wp14:editId="75DDA301">
            <wp:extent cx="5314950" cy="3105150"/>
            <wp:effectExtent l="0" t="0" r="0" b="0"/>
            <wp:docPr id="494644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4707" name="Picture 4946447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87E3" w14:textId="77777777" w:rsid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6.4 Class Diagram</w:t>
      </w:r>
    </w:p>
    <w:p w14:paraId="4414B9B0" w14:textId="105095C6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E8E83A0" wp14:editId="549F925C">
            <wp:extent cx="5486400" cy="2663190"/>
            <wp:effectExtent l="0" t="0" r="0" b="3810"/>
            <wp:docPr id="6912280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28060" name="Picture 6912280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306A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D89F4B" w14:textId="77777777" w:rsidR="004B5888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CB8666D" w14:textId="77777777" w:rsidR="004B5888" w:rsidRPr="002F483A" w:rsidRDefault="004B5888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0867C12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pict w14:anchorId="6075EFD5">
          <v:rect id="_x0000_i1031" style="width:0;height:1.5pt" o:hralign="center" o:hrstd="t" o:hr="t" fillcolor="#a0a0a0" stroked="f"/>
        </w:pict>
      </w:r>
    </w:p>
    <w:p w14:paraId="2252A4F8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7. Sprint Backlog</w:t>
      </w:r>
    </w:p>
    <w:p w14:paraId="578F7D2F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following user stories are planned for Sprint 1:</w:t>
      </w:r>
    </w:p>
    <w:p w14:paraId="36C24BAB" w14:textId="77777777" w:rsidR="002F483A" w:rsidRPr="002F483A" w:rsidRDefault="002F483A" w:rsidP="002F483A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Authentication</w:t>
      </w:r>
    </w:p>
    <w:p w14:paraId="56DD9F8F" w14:textId="77777777" w:rsidR="002F483A" w:rsidRPr="002F483A" w:rsidRDefault="002F483A" w:rsidP="002F483A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Exclusive Content Access</w:t>
      </w:r>
    </w:p>
    <w:p w14:paraId="0F3F12E2" w14:textId="77777777" w:rsidR="002F483A" w:rsidRPr="002F483A" w:rsidRDefault="002F483A" w:rsidP="002F483A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Profile Management</w:t>
      </w:r>
    </w:p>
    <w:p w14:paraId="01C42B17" w14:textId="77777777" w:rsidR="002F483A" w:rsidRPr="002F483A" w:rsidRDefault="002F483A" w:rsidP="002F483A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Subscription Management</w:t>
      </w:r>
    </w:p>
    <w:p w14:paraId="5DB5D3AA" w14:textId="77777777" w:rsidR="002F483A" w:rsidRPr="002F483A" w:rsidRDefault="002F483A" w:rsidP="002F483A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Two-Factor Authentication</w:t>
      </w:r>
    </w:p>
    <w:p w14:paraId="23861773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Trello Board Snapshots</w:t>
      </w:r>
    </w:p>
    <w:p w14:paraId="6A3E5677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[Snapshot 1: Initial Board Setup (Product &amp; Sprint Backlog) - Insert Screenshot]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[Snapshot 2: Mid-Sprint Progress - Insert Screenshot]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[Snapshot 3: End of Sprint (Completed &amp; Leftover Tasks) - Insert Screenshot]</w:t>
      </w: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[Snapshot 4: Scrum Master’s Activities - Insert Screenshot]</w:t>
      </w:r>
    </w:p>
    <w:p w14:paraId="7487FC34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277EA21C">
          <v:rect id="_x0000_i1032" style="width:0;height:1.5pt" o:hralign="center" o:hrstd="t" o:hr="t" fillcolor="#a0a0a0" stroked="f"/>
        </w:pict>
      </w:r>
    </w:p>
    <w:p w14:paraId="1FE34317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8. GitHub Repository</w:t>
      </w:r>
    </w:p>
    <w:p w14:paraId="6C9187EB" w14:textId="7F423CD8" w:rsidR="002F483A" w:rsidRPr="002F483A" w:rsidRDefault="002F483A" w:rsidP="002F483A">
      <w:pPr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Repository Link: </w:t>
      </w:r>
      <w:r w:rsidR="00F64649" w:rsidRPr="00F64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https://github.com/Aashir0920/SE_Project</w:t>
      </w:r>
    </w:p>
    <w:p w14:paraId="261835EA" w14:textId="77777777" w:rsidR="002F483A" w:rsidRPr="002F483A" w:rsidRDefault="002F483A" w:rsidP="002F483A">
      <w:pPr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[Insert Screenshot of Repository]</w:t>
      </w:r>
    </w:p>
    <w:p w14:paraId="09D90915" w14:textId="77777777" w:rsidR="002F483A" w:rsidRPr="002F483A" w:rsidRDefault="00000000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401DDCF2">
          <v:rect id="_x0000_i1033" style="width:0;height:1.5pt" o:hralign="center" o:hrstd="t" o:hr="t" fillcolor="#a0a0a0" stroked="f"/>
        </w:pict>
      </w:r>
    </w:p>
    <w:p w14:paraId="663E3182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9. Product Burn-down Chart</w:t>
      </w:r>
    </w:p>
    <w:p w14:paraId="7AFE41FB" w14:textId="77777777" w:rsidR="002F483A" w:rsidRPr="002F483A" w:rsidRDefault="002F483A" w:rsidP="002F4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483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[Placeholder for Burn-down Chart]</w:t>
      </w:r>
    </w:p>
    <w:p w14:paraId="549FB21C" w14:textId="66F4B966" w:rsidR="006F3059" w:rsidRPr="002F483A" w:rsidRDefault="006F3059" w:rsidP="002F483A"/>
    <w:sectPr w:rsidR="006F3059" w:rsidRPr="002F4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018DC"/>
    <w:multiLevelType w:val="multilevel"/>
    <w:tmpl w:val="CFE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D49B3"/>
    <w:multiLevelType w:val="multilevel"/>
    <w:tmpl w:val="5B6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064AD"/>
    <w:multiLevelType w:val="multilevel"/>
    <w:tmpl w:val="03E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1941"/>
    <w:multiLevelType w:val="multilevel"/>
    <w:tmpl w:val="ED9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D2C0C"/>
    <w:multiLevelType w:val="multilevel"/>
    <w:tmpl w:val="104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B79EA"/>
    <w:multiLevelType w:val="multilevel"/>
    <w:tmpl w:val="B34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7525A"/>
    <w:multiLevelType w:val="multilevel"/>
    <w:tmpl w:val="2A48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A09D4"/>
    <w:multiLevelType w:val="multilevel"/>
    <w:tmpl w:val="674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336D9"/>
    <w:multiLevelType w:val="multilevel"/>
    <w:tmpl w:val="C33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F3240"/>
    <w:multiLevelType w:val="multilevel"/>
    <w:tmpl w:val="E3B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430C8"/>
    <w:multiLevelType w:val="multilevel"/>
    <w:tmpl w:val="417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D213E"/>
    <w:multiLevelType w:val="multilevel"/>
    <w:tmpl w:val="E1EA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257FD"/>
    <w:multiLevelType w:val="multilevel"/>
    <w:tmpl w:val="811A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18507">
    <w:abstractNumId w:val="8"/>
  </w:num>
  <w:num w:numId="2" w16cid:durableId="1572883361">
    <w:abstractNumId w:val="6"/>
  </w:num>
  <w:num w:numId="3" w16cid:durableId="19823032">
    <w:abstractNumId w:val="5"/>
  </w:num>
  <w:num w:numId="4" w16cid:durableId="846292704">
    <w:abstractNumId w:val="4"/>
  </w:num>
  <w:num w:numId="5" w16cid:durableId="328409060">
    <w:abstractNumId w:val="7"/>
  </w:num>
  <w:num w:numId="6" w16cid:durableId="1685087897">
    <w:abstractNumId w:val="3"/>
  </w:num>
  <w:num w:numId="7" w16cid:durableId="1151672296">
    <w:abstractNumId w:val="2"/>
  </w:num>
  <w:num w:numId="8" w16cid:durableId="32463159">
    <w:abstractNumId w:val="1"/>
  </w:num>
  <w:num w:numId="9" w16cid:durableId="1027297954">
    <w:abstractNumId w:val="0"/>
  </w:num>
  <w:num w:numId="10" w16cid:durableId="654797226">
    <w:abstractNumId w:val="15"/>
  </w:num>
  <w:num w:numId="11" w16cid:durableId="1959526573">
    <w:abstractNumId w:val="21"/>
  </w:num>
  <w:num w:numId="12" w16cid:durableId="1272669859">
    <w:abstractNumId w:val="14"/>
  </w:num>
  <w:num w:numId="13" w16cid:durableId="1314603261">
    <w:abstractNumId w:val="17"/>
  </w:num>
  <w:num w:numId="14" w16cid:durableId="1918317763">
    <w:abstractNumId w:val="20"/>
  </w:num>
  <w:num w:numId="15" w16cid:durableId="1092706817">
    <w:abstractNumId w:val="19"/>
  </w:num>
  <w:num w:numId="16" w16cid:durableId="606154815">
    <w:abstractNumId w:val="11"/>
  </w:num>
  <w:num w:numId="17" w16cid:durableId="1191341590">
    <w:abstractNumId w:val="12"/>
  </w:num>
  <w:num w:numId="18" w16cid:durableId="1766686615">
    <w:abstractNumId w:val="10"/>
  </w:num>
  <w:num w:numId="19" w16cid:durableId="915046043">
    <w:abstractNumId w:val="13"/>
  </w:num>
  <w:num w:numId="20" w16cid:durableId="432241495">
    <w:abstractNumId w:val="16"/>
  </w:num>
  <w:num w:numId="21" w16cid:durableId="1318799877">
    <w:abstractNumId w:val="9"/>
  </w:num>
  <w:num w:numId="22" w16cid:durableId="2673477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C7C"/>
    <w:rsid w:val="0015074B"/>
    <w:rsid w:val="0029639D"/>
    <w:rsid w:val="002F483A"/>
    <w:rsid w:val="00326F90"/>
    <w:rsid w:val="004B5888"/>
    <w:rsid w:val="00514E7D"/>
    <w:rsid w:val="005A2800"/>
    <w:rsid w:val="006F3059"/>
    <w:rsid w:val="00AA1D8D"/>
    <w:rsid w:val="00B47730"/>
    <w:rsid w:val="00CB0664"/>
    <w:rsid w:val="00D576BF"/>
    <w:rsid w:val="00DB0684"/>
    <w:rsid w:val="00F646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B3EC6"/>
  <w14:defaultImageDpi w14:val="300"/>
  <w15:docId w15:val="{EF68784E-0D02-4D8A-A3F2-A2DD1135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</cp:revision>
  <dcterms:created xsi:type="dcterms:W3CDTF">2013-12-23T23:15:00Z</dcterms:created>
  <dcterms:modified xsi:type="dcterms:W3CDTF">2025-03-22T12:14:00Z</dcterms:modified>
  <cp:category/>
</cp:coreProperties>
</file>